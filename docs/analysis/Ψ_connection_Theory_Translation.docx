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Ψ_connection Theory – Translation and Analysis</w:t>
      </w:r>
    </w:p>
    <w:p>
      <w:pPr>
        <w:pStyle w:val="Heading1"/>
      </w:pPr>
      <w:r>
        <w:t>Conceptual Outline</w:t>
      </w:r>
    </w:p>
    <w:p>
      <w:r>
        <w:t>The Ψ_connection theory, proposed by Krzysztof W. Banasiewicz, attempts to describe the Universe as a structure composed of two complementary “layers” — classical spacetime and an atemporal quantum space...</w:t>
      </w:r>
    </w:p>
    <w:p>
      <w:pPr>
        <w:pStyle w:val="Heading1"/>
      </w:pPr>
      <w:r>
        <w:t>Compatibility with Existing Physical Theories</w:t>
      </w:r>
    </w:p>
    <w:p>
      <w:r>
        <w:t>Quantum Mechanics: The assumptions of Ψ_connection refer to Everett’s many-worlds interpretation, treating the Universe’s universal wave function as a real physical entity...</w:t>
      </w:r>
    </w:p>
    <w:p>
      <w:pPr>
        <w:pStyle w:val="Heading1"/>
      </w:pPr>
      <w:r>
        <w:t>Mathematical Assumptions and Theoretical Formalism</w:t>
      </w:r>
    </w:p>
    <w:p>
      <w:r>
        <w:t>The Ψ_connection theory aims to be grounded in well-defined mathematical objects, although at this stage they are more proposed constructs than fully formalized entities...</w:t>
      </w:r>
    </w:p>
    <w:p>
      <w:pPr>
        <w:pStyle w:val="Heading1"/>
      </w:pPr>
      <w:r>
        <w:t>Analogies to Existing Physical Theories</w:t>
      </w:r>
    </w:p>
    <w:p>
      <w:r>
        <w:t>The description of Ψ_connection as a complex relational function Φ connecting points in space has many analogues in well-established physical concepts...</w:t>
      </w:r>
    </w:p>
    <w:p>
      <w:pPr>
        <w:pStyle w:val="Heading1"/>
      </w:pPr>
      <w:r>
        <w:t>Repository Contents and Project Documentation</w:t>
      </w:r>
    </w:p>
    <w:p>
      <w:r>
        <w:t>The Multiverse-Theory project on GitHub (author: @krzyshtoof) serves as an open repository containing documentation and (planned) code related to the Ψ_connection theory...</w:t>
      </w:r>
    </w:p>
    <w:p>
      <w:pPr>
        <w:pStyle w:val="Heading1"/>
      </w:pPr>
      <w:r>
        <w:t>Entanglement, Decoherence, and Quantum Topology – Key Aspects</w:t>
      </w:r>
    </w:p>
    <w:p>
      <w:r>
        <w:t>Quantum Entanglement plays a central role in the Ψ_connection theory — it is, in fact, its very foundation...</w:t>
      </w:r>
    </w:p>
    <w:p>
      <w:pPr>
        <w:pStyle w:val="Heading1"/>
      </w:pPr>
      <w:r>
        <w:t>Quantum Topology</w:t>
      </w:r>
    </w:p>
    <w:p>
      <w:r>
        <w:t>In the context of the Ψ_connection theory, this term refers — as previously mentioned — to the structure of entanglement connections that determine the shape of the Universe...</w:t>
      </w:r>
    </w:p>
    <w:p>
      <w:pPr>
        <w:pStyle w:val="Heading1"/>
      </w:pPr>
      <w:r>
        <w:t>Conclusion</w:t>
      </w:r>
    </w:p>
    <w:p>
      <w:r>
        <w:t>Does Ψ_connection have physical and mathematical foundations? To summarize the analysis, this concept is an ambitious attempt to combine elements of quantum mechanics and general relativity into a unified framework...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